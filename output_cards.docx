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980"/>
        <w:gridCol w:w="2439"/>
      </w:tblGrid>
      <w:tr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LAABHARTHI NAME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20"/>
              </w:rPr>
              <w:t>John Doe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CONTACT NUMBER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9876543210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ARPIT GROUP (if applicable)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Group A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AREA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Delhi</w:t>
            </w:r>
          </w:p>
        </w:tc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400"/>
              <w:jc w:val="left"/>
            </w:pPr>
            <w:r>
              <w:rPr>
                <w:b/>
                <w:color w:val="C09B55"/>
                <w:sz w:val="16"/>
              </w:rPr>
              <w:t>Amount Rs. 1000/-</w:t>
            </w:r>
          </w:p>
        </w:tc>
      </w:tr>
    </w:tbl>
    <w:p>
      <w:pPr>
        <w:spacing w:after="0"/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980"/>
        <w:gridCol w:w="2439"/>
      </w:tblGrid>
      <w:tr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LAABHARTHI NAME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20"/>
              </w:rPr>
              <w:t>Jane Smith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CONTACT NUMBER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8765432109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ARPIT GROUP (if applicable)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Group B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AREA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Mumbai</w:t>
            </w:r>
          </w:p>
        </w:tc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400"/>
              <w:jc w:val="left"/>
            </w:pPr>
            <w:r>
              <w:rPr>
                <w:b/>
                <w:color w:val="C09B55"/>
                <w:sz w:val="16"/>
              </w:rPr>
              <w:t>Amount Rs. 1000/-</w:t>
            </w:r>
          </w:p>
        </w:tc>
      </w:tr>
    </w:tbl>
    <w:p>
      <w:pPr>
        <w:spacing w:after="80"/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980"/>
        <w:gridCol w:w="2439"/>
      </w:tblGrid>
      <w:tr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LAABHARTHI NAME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20"/>
              </w:rPr>
              <w:t>Raj Kumar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CONTACT NUMBER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7654321098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ARPIT GROUP (if applicable)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Group A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AREA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Bangalore</w:t>
            </w:r>
          </w:p>
        </w:tc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400"/>
              <w:jc w:val="left"/>
            </w:pPr>
            <w:r>
              <w:rPr>
                <w:b/>
                <w:color w:val="C09B55"/>
                <w:sz w:val="16"/>
              </w:rPr>
              <w:t>Amount Rs. 1000/-</w:t>
            </w:r>
          </w:p>
        </w:tc>
      </w:tr>
    </w:tbl>
    <w:p>
      <w:pPr>
        <w:spacing w:after="0"/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980"/>
        <w:gridCol w:w="2439"/>
      </w:tblGrid>
      <w:tr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LAABHARTHI NAME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20"/>
              </w:rPr>
              <w:t>Priya Singh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CONTACT NUMBER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6543210987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ARPIT GROUP (if applicable)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Group C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AREA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Chennai</w:t>
            </w:r>
          </w:p>
        </w:tc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400"/>
              <w:jc w:val="left"/>
            </w:pPr>
            <w:r>
              <w:rPr>
                <w:b/>
                <w:color w:val="C09B55"/>
                <w:sz w:val="16"/>
              </w:rPr>
              <w:t>Amount Rs. 1000/-</w:t>
            </w:r>
          </w:p>
        </w:tc>
      </w:tr>
    </w:tbl>
    <w:p>
      <w:pPr>
        <w:spacing w:after="80"/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980"/>
        <w:gridCol w:w="2439"/>
      </w:tblGrid>
      <w:tr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LAABHARTHI NAME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20"/>
              </w:rPr>
              <w:t>Amit Patel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CONTACT NUMBER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5432109876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ARPIT GROUP (if applicable)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Group B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AREA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Hyderabad</w:t>
            </w:r>
          </w:p>
        </w:tc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400"/>
              <w:jc w:val="left"/>
            </w:pPr>
            <w:r>
              <w:rPr>
                <w:b/>
                <w:color w:val="C09B55"/>
                <w:sz w:val="16"/>
              </w:rPr>
              <w:t>Amount Rs. 1000/-</w:t>
            </w:r>
          </w:p>
        </w:tc>
      </w:tr>
    </w:tbl>
    <w:p>
      <w:pPr>
        <w:spacing w:after="0"/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980"/>
        <w:gridCol w:w="2439"/>
      </w:tblGrid>
      <w:tr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LAABHARTHI NAME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20"/>
              </w:rPr>
              <w:t>Sneha Sharma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CONTACT NUMBER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4321098765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ARPIT GROUP (if applicable)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Group A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AREA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Kolkata</w:t>
            </w:r>
          </w:p>
        </w:tc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400"/>
              <w:jc w:val="left"/>
            </w:pPr>
            <w:r>
              <w:rPr>
                <w:b/>
                <w:color w:val="C09B55"/>
                <w:sz w:val="16"/>
              </w:rPr>
              <w:t>Amount Rs. 1000/-</w:t>
            </w:r>
          </w:p>
        </w:tc>
      </w:tr>
    </w:tbl>
    <w:p>
      <w:pPr>
        <w:spacing w:after="80"/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980"/>
        <w:gridCol w:w="2439"/>
      </w:tblGrid>
      <w:tr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LAABHARTHI NAME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20"/>
              </w:rPr>
              <w:t>Vikram Verma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CONTACT NUMBER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3210987654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ARPIT GROUP (if applicable)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Group C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AREA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Pune</w:t>
            </w:r>
          </w:p>
        </w:tc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400"/>
              <w:jc w:val="left"/>
            </w:pPr>
            <w:r>
              <w:rPr>
                <w:b/>
                <w:color w:val="C09B55"/>
                <w:sz w:val="16"/>
              </w:rPr>
              <w:t>Amount Rs. 1000/-</w:t>
            </w:r>
          </w:p>
        </w:tc>
      </w:tr>
    </w:tbl>
    <w:p>
      <w:pPr>
        <w:spacing w:after="0"/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980"/>
        <w:gridCol w:w="2439"/>
      </w:tblGrid>
      <w:tr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LAABHARTHI NAME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20"/>
              </w:rPr>
              <w:t>Neha Gupta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CONTACT NUMBER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2109876543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ARPIT GROUP (if applicable)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Group B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AREA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Ahmedabad</w:t>
            </w:r>
          </w:p>
        </w:tc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400"/>
              <w:jc w:val="left"/>
            </w:pPr>
            <w:r>
              <w:rPr>
                <w:b/>
                <w:color w:val="C09B55"/>
                <w:sz w:val="16"/>
              </w:rPr>
              <w:t>Amount Rs. 1000/-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980"/>
        <w:gridCol w:w="2439"/>
      </w:tblGrid>
      <w:tr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LAABHARTHI NAME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20"/>
              </w:rPr>
              <w:t>Rahul Joshi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CONTACT NUMBER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1098765432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ARPIT GROUP (if applicable)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Group A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AREA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Jaipur</w:t>
            </w:r>
          </w:p>
        </w:tc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400"/>
              <w:jc w:val="left"/>
            </w:pPr>
            <w:r>
              <w:rPr>
                <w:b/>
                <w:color w:val="C09B55"/>
                <w:sz w:val="16"/>
              </w:rPr>
              <w:t>Amount Rs. 1000/-</w:t>
            </w:r>
          </w:p>
        </w:tc>
      </w:tr>
    </w:tbl>
    <w:p>
      <w:pPr>
        <w:spacing w:after="0"/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980"/>
        <w:gridCol w:w="2439"/>
      </w:tblGrid>
      <w:tr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LAABHARTHI NAME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20"/>
              </w:rPr>
              <w:t>Ananya Kumar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CONTACT NUMBER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987654321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ARPIT GROUP (if applicable)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>Group C</w:t>
            </w:r>
          </w:p>
          <w:p>
            <w:pPr>
              <w:pBdr>
                <w:bottom w:val="single" w:sz="4" w:space="1" w:color="C09B55"/>
              </w:pBdr>
              <w:spacing w:after="30"/>
            </w:pPr>
          </w:p>
          <w:p>
            <w:pPr>
              <w:spacing w:after="0"/>
              <w:jc w:val="left"/>
            </w:pPr>
            <w:r>
              <w:rPr>
                <w:b/>
                <w:color w:val="C09B55"/>
                <w:sz w:val="17"/>
              </w:rPr>
              <w:t>AREA</w:t>
            </w:r>
          </w:p>
          <w:p>
            <w:pPr>
              <w:spacing w:after="0"/>
              <w:jc w:val="left"/>
            </w:pPr>
            <w:r>
              <w:rPr>
                <w:color w:val="C09B55"/>
                <w:sz w:val="16"/>
              </w:rPr>
              <w:t xml:space="preserve">Lucknow </w:t>
            </w:r>
          </w:p>
        </w:tc>
        <w:tc>
          <w:tcPr>
            <w:tcW w:type="dxa" w:w="5499"/>
            <w:tcBorders>
              <w:top w:val="single" w:sz="12" w:space="0" w:color="C09B55"/>
              <w:left w:val="nil"/>
              <w:bottom w:val="single" w:sz="12" w:space="0" w:color="C09B55"/>
              <w:right w:val="nil"/>
            </w:tcBorders>
            <w:shd w:fill="FFF9E7" w:val="clear"/>
            <w:tcMar>
              <w:top w:w="60" w:type="dxa"/>
              <w:left w:w="80" w:type="dxa"/>
              <w:bottom w:w="60" w:type="dxa"/>
              <w:right w:w="80" w:type="dxa"/>
            </w:tcMar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400"/>
              <w:jc w:val="left"/>
            </w:pPr>
            <w:r>
              <w:rPr>
                <w:b/>
                <w:color w:val="C09B55"/>
                <w:sz w:val="16"/>
              </w:rPr>
              <w:t>Amount Rs. 1000/-</w:t>
            </w:r>
          </w:p>
        </w:tc>
      </w:tr>
    </w:tbl>
    <w:p>
      <w:pPr>
        <w:spacing w:after="80"/>
      </w:pPr>
    </w:p>
    <w:sectPr w:rsidR="00FC693F" w:rsidRPr="0006063C" w:rsidSect="00034616">
      <w:pgSz w:w="11906" w:h="16838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